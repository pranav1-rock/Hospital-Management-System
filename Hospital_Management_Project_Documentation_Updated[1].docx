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36D7" w14:textId="0485598C" w:rsidR="007E49FD" w:rsidRDefault="00000000">
      <w:pPr>
        <w:pStyle w:val="Title"/>
      </w:pPr>
      <w:r>
        <w:t xml:space="preserve">📄 Project Documentation: </w:t>
      </w:r>
      <w:r w:rsidR="00B24940">
        <w:t xml:space="preserve">Hospital </w:t>
      </w:r>
      <w:r>
        <w:t>Management System</w:t>
      </w:r>
    </w:p>
    <w:p w14:paraId="622E9AF6" w14:textId="77777777" w:rsidR="007E49FD" w:rsidRDefault="00000000">
      <w:pPr>
        <w:pStyle w:val="Heading2"/>
      </w:pPr>
      <w:r>
        <w:t>📌 Objective</w:t>
      </w:r>
    </w:p>
    <w:p w14:paraId="30FBCCCC" w14:textId="1A758EE1" w:rsidR="007E49FD" w:rsidRDefault="00000000">
      <w:r>
        <w:t xml:space="preserve">To create a simple Java-based </w:t>
      </w:r>
      <w:proofErr w:type="gramStart"/>
      <w:r w:rsidR="00B24940">
        <w:t xml:space="preserve">Hospital </w:t>
      </w:r>
      <w:r>
        <w:t xml:space="preserve"> management</w:t>
      </w:r>
      <w:proofErr w:type="gramEnd"/>
      <w:r>
        <w:t xml:space="preserve"> system that allows adding</w:t>
      </w:r>
      <w:r w:rsidR="00B24940">
        <w:t xml:space="preserve"> patients</w:t>
      </w:r>
      <w:r>
        <w:t>,</w:t>
      </w:r>
      <w:r w:rsidR="00246C10">
        <w:t xml:space="preserve"> </w:t>
      </w:r>
      <w:r w:rsidR="00B24940">
        <w:t xml:space="preserve">viewing patients, viewing doctor, book </w:t>
      </w:r>
      <w:proofErr w:type="gramStart"/>
      <w:r w:rsidR="00B24940">
        <w:t>Appointment</w:t>
      </w:r>
      <w:r>
        <w:t xml:space="preserve"> </w:t>
      </w:r>
      <w:r w:rsidR="00B24940">
        <w:t>.</w:t>
      </w:r>
      <w:proofErr w:type="gramEnd"/>
    </w:p>
    <w:p w14:paraId="46EC8A7F" w14:textId="77777777" w:rsidR="007E49FD" w:rsidRDefault="00000000">
      <w:pPr>
        <w:pStyle w:val="Heading2"/>
      </w:pPr>
      <w:r>
        <w:t>🛠️ Technologies Used</w:t>
      </w:r>
    </w:p>
    <w:p w14:paraId="7B8A028C" w14:textId="7D8F08FB" w:rsidR="007E49FD" w:rsidRDefault="00000000">
      <w:r>
        <w:t>- Language: Java</w:t>
      </w:r>
      <w:r>
        <w:br/>
        <w:t>- IDE:  Eclipse</w:t>
      </w:r>
      <w:r>
        <w:br/>
        <w:t xml:space="preserve">- Database: MySQL </w:t>
      </w:r>
      <w:r>
        <w:br/>
        <w:t>- JDBC: For database connectivity</w:t>
      </w:r>
      <w:r>
        <w:br/>
        <w:t xml:space="preserve">- Version Control: Git </w:t>
      </w:r>
      <w:r w:rsidR="00BC43D7">
        <w:t>and GitHUB</w:t>
      </w:r>
    </w:p>
    <w:p w14:paraId="7890C1F2" w14:textId="77777777" w:rsidR="007E49FD" w:rsidRDefault="00000000">
      <w:pPr>
        <w:pStyle w:val="Heading2"/>
      </w:pPr>
      <w:r>
        <w:t>📂 Project Structure</w:t>
      </w:r>
    </w:p>
    <w:p w14:paraId="646D6250" w14:textId="66B46DC9" w:rsidR="007E49FD" w:rsidRDefault="009A3764">
      <w:r>
        <w:t>JDBCDEMO/</w:t>
      </w:r>
      <w:r>
        <w:br/>
        <w:t>├── src</w:t>
      </w:r>
      <w:r w:rsidR="00B24940">
        <w:t xml:space="preserve"> </w:t>
      </w:r>
      <w:r>
        <w:t>/</w:t>
      </w:r>
      <w:r>
        <w:br/>
        <w:t xml:space="preserve">│   ├── </w:t>
      </w:r>
      <w:r w:rsidR="00B24940">
        <w:t>Patient</w:t>
      </w:r>
      <w:r>
        <w:t>.java</w:t>
      </w:r>
      <w:r>
        <w:br/>
        <w:t xml:space="preserve">│   ├── </w:t>
      </w:r>
      <w:r w:rsidR="00B24940">
        <w:t>Doctor</w:t>
      </w:r>
      <w:r>
        <w:t xml:space="preserve">.java   </w:t>
      </w:r>
      <w:r>
        <w:br/>
        <w:t>│   └── Main.java</w:t>
      </w:r>
      <w:r>
        <w:br/>
        <w:t>├── README.md</w:t>
      </w:r>
      <w:r>
        <w:br/>
        <w:t>└── Documentation/</w:t>
      </w:r>
      <w:r>
        <w:br/>
        <w:t xml:space="preserve">    └── ProjectDocumentation.docx</w:t>
      </w:r>
    </w:p>
    <w:p w14:paraId="53618B93" w14:textId="77777777" w:rsidR="007E49FD" w:rsidRDefault="00000000">
      <w:pPr>
        <w:pStyle w:val="Heading2"/>
      </w:pPr>
      <w:r>
        <w:t>🔍 Modules/Features</w:t>
      </w:r>
    </w:p>
    <w:p w14:paraId="6034718C" w14:textId="20A29D73" w:rsidR="007E49FD" w:rsidRDefault="00000000">
      <w:r>
        <w:t xml:space="preserve">1. Add </w:t>
      </w:r>
      <w:r w:rsidR="00B24940">
        <w:t>Patients</w:t>
      </w:r>
      <w:r>
        <w:br/>
        <w:t xml:space="preserve">2. View </w:t>
      </w:r>
      <w:r w:rsidR="00B24940">
        <w:t>Patients</w:t>
      </w:r>
      <w:r>
        <w:br/>
        <w:t xml:space="preserve">3. </w:t>
      </w:r>
      <w:r w:rsidR="00B24940">
        <w:t xml:space="preserve">View Doctors  </w:t>
      </w:r>
      <w:r>
        <w:br/>
        <w:t xml:space="preserve">4. </w:t>
      </w:r>
      <w:r w:rsidR="008F3DAE">
        <w:t>Book Appointment</w:t>
      </w:r>
    </w:p>
    <w:p w14:paraId="56F4FE52" w14:textId="77777777" w:rsidR="007E49FD" w:rsidRDefault="00000000">
      <w:pPr>
        <w:pStyle w:val="Heading2"/>
      </w:pPr>
      <w:r>
        <w:t>👤 User Roles</w:t>
      </w:r>
    </w:p>
    <w:p w14:paraId="0FCD704D" w14:textId="7A3F835D" w:rsidR="007E49FD" w:rsidRDefault="00000000">
      <w:r>
        <w:t>- Admin (add</w:t>
      </w:r>
      <w:r w:rsidR="008F3DAE">
        <w:t xml:space="preserve"> patients</w:t>
      </w:r>
      <w:r>
        <w:t>/view</w:t>
      </w:r>
      <w:r w:rsidR="008F3DAE">
        <w:t xml:space="preserve"> patients</w:t>
      </w:r>
      <w:r>
        <w:t>/</w:t>
      </w:r>
      <w:r w:rsidR="008F3DAE">
        <w:t>add doctors</w:t>
      </w:r>
      <w:r>
        <w:t>)</w:t>
      </w:r>
      <w:r>
        <w:br/>
        <w:t>- Member (</w:t>
      </w:r>
      <w:r w:rsidR="008F3DAE">
        <w:t>book Appointment</w:t>
      </w:r>
      <w:r>
        <w:t xml:space="preserve"> — limited actions)</w:t>
      </w:r>
    </w:p>
    <w:p w14:paraId="5759EBA6" w14:textId="77777777" w:rsidR="007E49FD" w:rsidRDefault="00000000">
      <w:pPr>
        <w:pStyle w:val="Heading2"/>
      </w:pPr>
      <w:r>
        <w:t>📋 Class Design</w:t>
      </w:r>
    </w:p>
    <w:p w14:paraId="0AD57BE2" w14:textId="3AFE48F8" w:rsidR="00246C10" w:rsidRDefault="008F3DAE" w:rsidP="00246C10">
      <w:pPr>
        <w:pStyle w:val="ListParagraph"/>
        <w:numPr>
          <w:ilvl w:val="0"/>
          <w:numId w:val="10"/>
        </w:numPr>
      </w:pPr>
      <w:r>
        <w:t>Patient Class</w:t>
      </w:r>
      <w:r w:rsidR="00000000">
        <w:br/>
        <w:t xml:space="preserve">- Attributes: id, </w:t>
      </w:r>
      <w:r>
        <w:t>name</w:t>
      </w:r>
      <w:r w:rsidR="00000000">
        <w:t xml:space="preserve">, </w:t>
      </w:r>
      <w:r>
        <w:t>age</w:t>
      </w:r>
      <w:r w:rsidR="00000000">
        <w:t xml:space="preserve">, </w:t>
      </w:r>
      <w:r>
        <w:t>gender</w:t>
      </w:r>
      <w:r w:rsidR="00000000">
        <w:br/>
        <w:t xml:space="preserve">- Methods: </w:t>
      </w:r>
      <w:proofErr w:type="gramStart"/>
      <w:r w:rsidRPr="008F3DAE">
        <w:t>addPatient(</w:t>
      </w:r>
      <w:proofErr w:type="gramEnd"/>
      <w:r w:rsidRPr="008F3DAE">
        <w:t>)</w:t>
      </w:r>
      <w:r w:rsidR="00000000">
        <w:t xml:space="preserve">, </w:t>
      </w:r>
      <w:proofErr w:type="gramStart"/>
      <w:r w:rsidRPr="008F3DAE">
        <w:t>viewPatients(</w:t>
      </w:r>
      <w:proofErr w:type="gramEnd"/>
      <w:r w:rsidRPr="008F3DAE">
        <w:t>)</w:t>
      </w:r>
      <w:r>
        <w:t xml:space="preserve">, </w:t>
      </w:r>
      <w:proofErr w:type="gramStart"/>
      <w:r w:rsidRPr="008F3DAE">
        <w:t>getPatientByID</w:t>
      </w:r>
      <w:r>
        <w:t>(</w:t>
      </w:r>
      <w:proofErr w:type="gramEnd"/>
      <w:r>
        <w:t>)</w:t>
      </w:r>
    </w:p>
    <w:p w14:paraId="2FB2298E" w14:textId="32E4B3E1" w:rsidR="007E49FD" w:rsidRDefault="00000000" w:rsidP="00246C10">
      <w:pPr>
        <w:pStyle w:val="ListParagraph"/>
      </w:pPr>
      <w:r>
        <w:br/>
      </w:r>
      <w:r>
        <w:br/>
      </w:r>
      <w:r>
        <w:lastRenderedPageBreak/>
        <w:t xml:space="preserve">2. </w:t>
      </w:r>
      <w:r w:rsidR="008F3DAE">
        <w:t>Doc</w:t>
      </w:r>
      <w:r w:rsidR="000A4C62">
        <w:t>tor</w:t>
      </w:r>
      <w:r>
        <w:t xml:space="preserve"> Class</w:t>
      </w:r>
      <w:r>
        <w:br/>
        <w:t xml:space="preserve">- Attributes: Id, name, </w:t>
      </w:r>
      <w:r w:rsidR="008F3DAE">
        <w:t>specilization</w:t>
      </w:r>
      <w:r>
        <w:br/>
        <w:t xml:space="preserve">- Methods: </w:t>
      </w:r>
      <w:proofErr w:type="gramStart"/>
      <w:r w:rsidR="008F3DAE" w:rsidRPr="008F3DAE">
        <w:t>viewDoctors(</w:t>
      </w:r>
      <w:proofErr w:type="gramEnd"/>
      <w:r w:rsidR="008F3DAE" w:rsidRPr="008F3DAE">
        <w:t>)</w:t>
      </w:r>
      <w:r>
        <w:t xml:space="preserve">, </w:t>
      </w:r>
      <w:proofErr w:type="gramStart"/>
      <w:r w:rsidR="008F3DAE" w:rsidRPr="008F3DAE">
        <w:t>getDoctorByID</w:t>
      </w:r>
      <w:r w:rsidR="008F3DAE">
        <w:t>(</w:t>
      </w:r>
      <w:proofErr w:type="gramEnd"/>
      <w:r w:rsidR="008F3DAE">
        <w:t>)</w:t>
      </w:r>
      <w:r>
        <w:br/>
      </w:r>
      <w:r>
        <w:br/>
        <w:t xml:space="preserve">3. </w:t>
      </w:r>
      <w:r w:rsidR="000A4C62">
        <w:t>Main</w:t>
      </w:r>
      <w:r>
        <w:t xml:space="preserve"> Class</w:t>
      </w:r>
      <w:r>
        <w:br/>
        <w:t xml:space="preserve">- Attributes: </w:t>
      </w:r>
      <w:r w:rsidR="000A4C62">
        <w:t xml:space="preserve">Patient ID, Doctor </w:t>
      </w:r>
      <w:proofErr w:type="gramStart"/>
      <w:r w:rsidR="000A4C62">
        <w:t>ID</w:t>
      </w:r>
      <w:r w:rsidR="00D60A07">
        <w:t>,Appointment</w:t>
      </w:r>
      <w:proofErr w:type="gramEnd"/>
      <w:r w:rsidR="00D60A07">
        <w:t xml:space="preserve"> date</w:t>
      </w:r>
      <w:r>
        <w:br/>
        <w:t xml:space="preserve">- Methods: </w:t>
      </w:r>
      <w:proofErr w:type="gramStart"/>
      <w:r w:rsidR="000A4C62" w:rsidRPr="000A4C62">
        <w:t>bookAppointment</w:t>
      </w:r>
      <w:r w:rsidR="000A4C62">
        <w:t>(</w:t>
      </w:r>
      <w:proofErr w:type="gramEnd"/>
      <w:r w:rsidR="000A4C62">
        <w:t xml:space="preserve">), </w:t>
      </w:r>
      <w:proofErr w:type="gramStart"/>
      <w:r w:rsidR="000A4C62" w:rsidRPr="000A4C62">
        <w:t>checkDoctorAvailability</w:t>
      </w:r>
      <w:r w:rsidR="000A4C62">
        <w:t>(</w:t>
      </w:r>
      <w:proofErr w:type="gramEnd"/>
      <w:r w:rsidR="000A4C62">
        <w:t>)</w:t>
      </w:r>
      <w:r>
        <w:br/>
      </w:r>
    </w:p>
    <w:p w14:paraId="60F0F5CA" w14:textId="77777777" w:rsidR="007E49FD" w:rsidRDefault="00000000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Sample 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4253"/>
        <w:gridCol w:w="2119"/>
      </w:tblGrid>
      <w:tr w:rsidR="007E49FD" w14:paraId="3B55A4C5" w14:textId="77777777" w:rsidTr="00100238">
        <w:tc>
          <w:tcPr>
            <w:tcW w:w="2268" w:type="dxa"/>
          </w:tcPr>
          <w:p w14:paraId="171231FC" w14:textId="77777777" w:rsidR="007E49FD" w:rsidRDefault="00000000">
            <w:r>
              <w:t>Feature</w:t>
            </w:r>
          </w:p>
        </w:tc>
        <w:tc>
          <w:tcPr>
            <w:tcW w:w="4253" w:type="dxa"/>
          </w:tcPr>
          <w:p w14:paraId="30143DBB" w14:textId="77777777" w:rsidR="007E49FD" w:rsidRDefault="00000000">
            <w:r>
              <w:t>Input</w:t>
            </w:r>
          </w:p>
        </w:tc>
        <w:tc>
          <w:tcPr>
            <w:tcW w:w="2119" w:type="dxa"/>
          </w:tcPr>
          <w:p w14:paraId="1390F6B8" w14:textId="77777777" w:rsidR="007E49FD" w:rsidRDefault="00000000">
            <w:r>
              <w:t>Expected Output</w:t>
            </w:r>
          </w:p>
        </w:tc>
      </w:tr>
      <w:tr w:rsidR="007E49FD" w14:paraId="11618003" w14:textId="77777777" w:rsidTr="00100238">
        <w:tc>
          <w:tcPr>
            <w:tcW w:w="2268" w:type="dxa"/>
          </w:tcPr>
          <w:p w14:paraId="5F9EEEAF" w14:textId="4D3BC723" w:rsidR="007E49FD" w:rsidRDefault="000A4C62">
            <w:r>
              <w:t>Add Patients</w:t>
            </w:r>
          </w:p>
        </w:tc>
        <w:tc>
          <w:tcPr>
            <w:tcW w:w="4253" w:type="dxa"/>
          </w:tcPr>
          <w:p w14:paraId="6F379699" w14:textId="44900566" w:rsidR="007E49FD" w:rsidRDefault="000A4C62">
            <w:r>
              <w:t>Enter name</w:t>
            </w:r>
            <w:r w:rsidR="00100238">
              <w:t>: sai</w:t>
            </w:r>
            <w:r>
              <w:t>, age</w:t>
            </w:r>
            <w:r w:rsidR="00100238">
              <w:t>:22</w:t>
            </w:r>
            <w:r>
              <w:t>, gender</w:t>
            </w:r>
            <w:r w:rsidR="00100238">
              <w:t>: male</w:t>
            </w:r>
          </w:p>
        </w:tc>
        <w:tc>
          <w:tcPr>
            <w:tcW w:w="2119" w:type="dxa"/>
          </w:tcPr>
          <w:p w14:paraId="4299626B" w14:textId="0F88F159" w:rsidR="007E49FD" w:rsidRDefault="000A4C62">
            <w:r>
              <w:t>Patient added successfully</w:t>
            </w:r>
          </w:p>
        </w:tc>
      </w:tr>
      <w:tr w:rsidR="007E49FD" w14:paraId="2F7D5D86" w14:textId="77777777" w:rsidTr="00100238">
        <w:tc>
          <w:tcPr>
            <w:tcW w:w="2268" w:type="dxa"/>
          </w:tcPr>
          <w:p w14:paraId="64789E19" w14:textId="7515B962" w:rsidR="007E49FD" w:rsidRDefault="000A4C62">
            <w:r>
              <w:t>View Patients</w:t>
            </w:r>
          </w:p>
        </w:tc>
        <w:tc>
          <w:tcPr>
            <w:tcW w:w="4253" w:type="dxa"/>
          </w:tcPr>
          <w:p w14:paraId="025608F7" w14:textId="23C9BA44" w:rsidR="007E49FD" w:rsidRDefault="00291548">
            <w:r>
              <w:t>-</w:t>
            </w:r>
          </w:p>
        </w:tc>
        <w:tc>
          <w:tcPr>
            <w:tcW w:w="2119" w:type="dxa"/>
          </w:tcPr>
          <w:p w14:paraId="39A2A414" w14:textId="06F9D35E" w:rsidR="007E49FD" w:rsidRDefault="00774813">
            <w:r>
              <w:t>List of Patients</w:t>
            </w:r>
          </w:p>
        </w:tc>
      </w:tr>
      <w:tr w:rsidR="007E49FD" w14:paraId="2755703E" w14:textId="77777777" w:rsidTr="00100238">
        <w:tc>
          <w:tcPr>
            <w:tcW w:w="2268" w:type="dxa"/>
          </w:tcPr>
          <w:p w14:paraId="7779A861" w14:textId="1DE55187" w:rsidR="007E49FD" w:rsidRDefault="000A4C62">
            <w:r>
              <w:t>View Doctors</w:t>
            </w:r>
          </w:p>
        </w:tc>
        <w:tc>
          <w:tcPr>
            <w:tcW w:w="4253" w:type="dxa"/>
          </w:tcPr>
          <w:p w14:paraId="113D951E" w14:textId="0CFB7EE0" w:rsidR="007E49FD" w:rsidRDefault="00291548">
            <w:r>
              <w:t>-</w:t>
            </w:r>
          </w:p>
        </w:tc>
        <w:tc>
          <w:tcPr>
            <w:tcW w:w="2119" w:type="dxa"/>
          </w:tcPr>
          <w:p w14:paraId="028E4764" w14:textId="571B360F" w:rsidR="007E49FD" w:rsidRDefault="00774813">
            <w:r>
              <w:t xml:space="preserve">List of </w:t>
            </w:r>
            <w:r w:rsidR="000A4C62">
              <w:t>Doctor</w:t>
            </w:r>
            <w:r>
              <w:t>s</w:t>
            </w:r>
            <w:r w:rsidR="000A4C62">
              <w:t xml:space="preserve"> </w:t>
            </w:r>
          </w:p>
        </w:tc>
      </w:tr>
      <w:tr w:rsidR="007E49FD" w14:paraId="4A20D048" w14:textId="77777777" w:rsidTr="00100238">
        <w:tc>
          <w:tcPr>
            <w:tcW w:w="2268" w:type="dxa"/>
          </w:tcPr>
          <w:p w14:paraId="13BFB4C0" w14:textId="3FD5C14F" w:rsidR="007E49FD" w:rsidRDefault="000A4C62">
            <w:r>
              <w:t>Book Appointment</w:t>
            </w:r>
          </w:p>
        </w:tc>
        <w:tc>
          <w:tcPr>
            <w:tcW w:w="4253" w:type="dxa"/>
          </w:tcPr>
          <w:p w14:paraId="3C85D309" w14:textId="7C515645" w:rsidR="00AF77ED" w:rsidRPr="00100238" w:rsidRDefault="009A3764">
            <w:pPr>
              <w:rPr>
                <w:sz w:val="18"/>
                <w:szCs w:val="18"/>
              </w:rPr>
            </w:pPr>
            <w:r w:rsidRPr="00100238">
              <w:rPr>
                <w:sz w:val="18"/>
                <w:szCs w:val="18"/>
              </w:rPr>
              <w:t xml:space="preserve">Doctor ID: 101, </w:t>
            </w:r>
            <w:r w:rsidR="00AF77ED" w:rsidRPr="00100238">
              <w:rPr>
                <w:sz w:val="18"/>
                <w:szCs w:val="18"/>
              </w:rPr>
              <w:t>Patient</w:t>
            </w:r>
            <w:r w:rsidRPr="00100238">
              <w:rPr>
                <w:sz w:val="18"/>
                <w:szCs w:val="18"/>
              </w:rPr>
              <w:t xml:space="preserve"> ID: 1</w:t>
            </w:r>
            <w:r w:rsidR="00100238">
              <w:rPr>
                <w:sz w:val="18"/>
                <w:szCs w:val="18"/>
              </w:rPr>
              <w:t xml:space="preserve"> </w:t>
            </w:r>
            <w:r w:rsidR="00AF77ED" w:rsidRPr="00100238">
              <w:rPr>
                <w:sz w:val="18"/>
                <w:szCs w:val="18"/>
              </w:rPr>
              <w:t>Appoint</w:t>
            </w:r>
            <w:r w:rsidR="00100238">
              <w:rPr>
                <w:sz w:val="18"/>
                <w:szCs w:val="18"/>
              </w:rPr>
              <w:t>ment</w:t>
            </w:r>
            <w:r w:rsidR="00AF77ED" w:rsidRPr="00100238">
              <w:rPr>
                <w:sz w:val="18"/>
                <w:szCs w:val="18"/>
              </w:rPr>
              <w:t xml:space="preserve"> date:2025-11-13</w:t>
            </w:r>
          </w:p>
        </w:tc>
        <w:tc>
          <w:tcPr>
            <w:tcW w:w="2119" w:type="dxa"/>
          </w:tcPr>
          <w:p w14:paraId="74FDDD54" w14:textId="0E3C3226" w:rsidR="007E49FD" w:rsidRDefault="00000000">
            <w:r>
              <w:t xml:space="preserve">Book </w:t>
            </w:r>
            <w:r w:rsidR="00AF77ED">
              <w:t>Appointment</w:t>
            </w:r>
            <w:r>
              <w:t xml:space="preserve"> successfully</w:t>
            </w:r>
          </w:p>
        </w:tc>
      </w:tr>
    </w:tbl>
    <w:p w14:paraId="67E3423B" w14:textId="77777777" w:rsidR="007E49FD" w:rsidRDefault="00000000">
      <w:pPr>
        <w:pStyle w:val="Heading2"/>
      </w:pPr>
      <w:r>
        <w:t>🧾 How to Run</w:t>
      </w:r>
    </w:p>
    <w:p w14:paraId="3F0D672E" w14:textId="7DEBCF4F" w:rsidR="00CF66A9" w:rsidRPr="00CF66A9" w:rsidRDefault="00CF66A9" w:rsidP="00CF66A9">
      <w:pPr>
        <w:pStyle w:val="Heading2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1.</w:t>
      </w: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>create a “hospital” database with relevant tables.</w:t>
      </w:r>
    </w:p>
    <w:p w14:paraId="003C165F" w14:textId="77777777" w:rsidR="00CF66A9" w:rsidRPr="00CF66A9" w:rsidRDefault="00CF66A9" w:rsidP="00CF66A9">
      <w:pPr>
        <w:pStyle w:val="Heading2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2.</w:t>
      </w: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>Update database credentials in “HospitalManagementSystem.java”.</w:t>
      </w:r>
    </w:p>
    <w:p w14:paraId="1C32F901" w14:textId="77777777" w:rsidR="00CF66A9" w:rsidRPr="00CF66A9" w:rsidRDefault="00CF66A9" w:rsidP="00CF66A9">
      <w:pPr>
        <w:pStyle w:val="Heading2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3.</w:t>
      </w: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>Open project in your IDE(Eclipse).</w:t>
      </w:r>
    </w:p>
    <w:p w14:paraId="6A876192" w14:textId="77777777" w:rsidR="00CF66A9" w:rsidRPr="00CF66A9" w:rsidRDefault="00CF66A9" w:rsidP="00CF66A9">
      <w:pPr>
        <w:pStyle w:val="Heading2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4.</w:t>
      </w: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>Compile and run “HospitalManagementSystem.java”.</w:t>
      </w:r>
    </w:p>
    <w:p w14:paraId="1CF47B80" w14:textId="77777777" w:rsidR="00CF66A9" w:rsidRDefault="00CF66A9" w:rsidP="00CF66A9">
      <w:pPr>
        <w:pStyle w:val="Heading2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5.</w:t>
      </w:r>
      <w:r w:rsidRPr="00CF66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ab/>
        <w:t>Use the console menu to operate the system.</w:t>
      </w:r>
    </w:p>
    <w:p w14:paraId="431F3A51" w14:textId="179A7E85" w:rsidR="007E49FD" w:rsidRDefault="00000000" w:rsidP="00CF66A9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Future Enhancements</w:t>
      </w:r>
    </w:p>
    <w:p w14:paraId="200CFE1C" w14:textId="7582BF88" w:rsidR="007E49FD" w:rsidRDefault="00000000">
      <w:r>
        <w:br/>
        <w:t>- Integration with MySQL database</w:t>
      </w:r>
      <w:r>
        <w:br/>
        <w:t>- User authentication system</w:t>
      </w:r>
      <w:r>
        <w:br/>
        <w:t xml:space="preserve">- Book </w:t>
      </w:r>
      <w:r w:rsidR="009A3764">
        <w:t>Appointment</w:t>
      </w:r>
      <w:r>
        <w:t xml:space="preserve"> feature</w:t>
      </w:r>
      <w:r>
        <w:br/>
        <w:t>- Report generation</w:t>
      </w:r>
    </w:p>
    <w:p w14:paraId="2D7D32FE" w14:textId="77777777" w:rsidR="007E49FD" w:rsidRDefault="00000000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Author</w:t>
      </w:r>
    </w:p>
    <w:p w14:paraId="14385292" w14:textId="77777777" w:rsidR="003468C2" w:rsidRDefault="00000000" w:rsidP="003468C2">
      <w:pPr>
        <w:spacing w:before="240" w:line="240" w:lineRule="auto"/>
      </w:pPr>
      <w:r>
        <w:t xml:space="preserve">- Name: </w:t>
      </w:r>
      <w:r w:rsidR="009A3764">
        <w:t>KUNDEM PRANAV VENKAT</w:t>
      </w:r>
      <w:r>
        <w:br/>
        <w:t xml:space="preserve">- Contact: </w:t>
      </w:r>
      <w:hyperlink r:id="rId6" w:history="1">
        <w:r w:rsidR="003468C2" w:rsidRPr="000F6054">
          <w:rPr>
            <w:rStyle w:val="Hyperlink"/>
          </w:rPr>
          <w:t>pranavvenkat2005@gmail.com</w:t>
        </w:r>
      </w:hyperlink>
      <w:r w:rsidR="003468C2">
        <w:t xml:space="preserve"> </w:t>
      </w:r>
    </w:p>
    <w:p w14:paraId="371A044E" w14:textId="66FA815C" w:rsidR="007E49FD" w:rsidRDefault="003468C2" w:rsidP="003468C2">
      <w:pPr>
        <w:spacing w:before="240" w:line="240" w:lineRule="auto"/>
      </w:pPr>
      <w:r>
        <w:t xml:space="preserve"> -GitHub: https:</w:t>
      </w:r>
      <w:r w:rsidRPr="003468C2">
        <w:t xml:space="preserve"> </w:t>
      </w:r>
      <w:hyperlink r:id="rId7" w:history="1">
        <w:r w:rsidR="00246C10" w:rsidRPr="00343D84">
          <w:rPr>
            <w:rStyle w:val="Hyperlink"/>
          </w:rPr>
          <w:t>https://github.com/pranav1-rock/Hospital-Management-System</w:t>
        </w:r>
      </w:hyperlink>
    </w:p>
    <w:p w14:paraId="6DE5AD41" w14:textId="77777777" w:rsidR="00246C10" w:rsidRDefault="00246C10" w:rsidP="003468C2">
      <w:pPr>
        <w:spacing w:before="240" w:line="240" w:lineRule="auto"/>
      </w:pPr>
    </w:p>
    <w:p w14:paraId="07FF977C" w14:textId="77777777" w:rsidR="003468C2" w:rsidRDefault="003468C2" w:rsidP="003468C2">
      <w:pPr>
        <w:spacing w:before="240" w:line="240" w:lineRule="auto"/>
      </w:pPr>
    </w:p>
    <w:p w14:paraId="08C179B8" w14:textId="69D7FEFB" w:rsidR="007E49FD" w:rsidRPr="00246C10" w:rsidRDefault="00000000" w:rsidP="00246C10">
      <w:pPr>
        <w:spacing w:line="240" w:lineRule="auto"/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r>
        <w:rPr>
          <w:rFonts w:ascii="Segoe UI Emoji" w:hAnsi="Segoe UI Emoji" w:cs="Segoe UI Emoji"/>
        </w:rPr>
        <w:lastRenderedPageBreak/>
        <w:t>🖼️</w:t>
      </w:r>
      <w:r>
        <w:t xml:space="preserve"> </w:t>
      </w:r>
      <w:r w:rsidRPr="00246C10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 Diagram</w:t>
      </w:r>
    </w:p>
    <w:p w14:paraId="01672D89" w14:textId="77777777" w:rsidR="007E49FD" w:rsidRDefault="00000000">
      <w:r>
        <w:t>Below is a simple architecture diagram showing how different components interact:</w:t>
      </w:r>
    </w:p>
    <w:p w14:paraId="6E4AA241" w14:textId="436D4E06" w:rsidR="007E49FD" w:rsidRDefault="00000000">
      <w:r>
        <w:t>[User Interface]</w:t>
      </w:r>
      <w:r>
        <w:br/>
        <w:t xml:space="preserve">      ↓</w:t>
      </w:r>
      <w:r>
        <w:br/>
        <w:t>[</w:t>
      </w:r>
      <w:r w:rsidR="00ED3373">
        <w:t>Hospital</w:t>
      </w:r>
      <w:r>
        <w:t>.java]</w:t>
      </w:r>
      <w:r>
        <w:br/>
        <w:t xml:space="preserve">      ↓</w:t>
      </w:r>
      <w:r>
        <w:br/>
        <w:t>[</w:t>
      </w:r>
      <w:r w:rsidR="009A3764">
        <w:t>Patient</w:t>
      </w:r>
      <w:r>
        <w:t>.java] ↔ [</w:t>
      </w:r>
      <w:r w:rsidR="009A3764">
        <w:t>Doctor</w:t>
      </w:r>
      <w:r>
        <w:t>.java]</w:t>
      </w:r>
      <w:r>
        <w:br/>
        <w:t xml:space="preserve">      ↓</w:t>
      </w:r>
      <w:r>
        <w:br/>
        <w:t>[Database (MySQL)]</w:t>
      </w:r>
    </w:p>
    <w:p w14:paraId="403F8E60" w14:textId="769671EE" w:rsidR="007E49FD" w:rsidRDefault="007E49FD"/>
    <w:p w14:paraId="6145DA81" w14:textId="77777777" w:rsidR="007E49FD" w:rsidRDefault="00000000">
      <w:pPr>
        <w:pStyle w:val="Heading2"/>
      </w:pPr>
      <w:r>
        <w:t>📸 Sample Screenshots</w:t>
      </w:r>
    </w:p>
    <w:p w14:paraId="4FDC7AB4" w14:textId="77777777" w:rsidR="007E49FD" w:rsidRDefault="00000000">
      <w:r>
        <w:t>Screenshots showing the menu-driven interface in console output:</w:t>
      </w:r>
    </w:p>
    <w:p w14:paraId="22172996" w14:textId="62A5C195" w:rsidR="00DF2B9F" w:rsidRDefault="00DF2B9F" w:rsidP="00DF2B9F">
      <w:r w:rsidRPr="00DF2B9F">
        <w:rPr>
          <w:noProof/>
        </w:rPr>
        <w:drawing>
          <wp:inline distT="0" distB="0" distL="0" distR="0" wp14:anchorId="4F7B7959" wp14:editId="082DC6CF">
            <wp:extent cx="5486400" cy="3322320"/>
            <wp:effectExtent l="0" t="0" r="0" b="0"/>
            <wp:docPr id="9137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========= </w:t>
      </w:r>
      <w:r w:rsidR="00F80B71">
        <w:t xml:space="preserve">Hospital </w:t>
      </w:r>
      <w:r>
        <w:t xml:space="preserve"> Management System =========</w:t>
      </w:r>
      <w:r>
        <w:br/>
        <w:t>1. Add Patients</w:t>
      </w:r>
      <w:r>
        <w:br/>
        <w:t>2. View Patients</w:t>
      </w:r>
      <w:r>
        <w:br/>
        <w:t>3. View Doctors</w:t>
      </w:r>
      <w:r>
        <w:br/>
        <w:t>4. Book Appointment</w:t>
      </w:r>
      <w:r>
        <w:br/>
        <w:t>5. Exit</w:t>
      </w:r>
      <w:r>
        <w:br/>
        <w:t xml:space="preserve"> Please Enter your choice: </w:t>
      </w:r>
      <w:r>
        <w:br/>
      </w:r>
    </w:p>
    <w:p w14:paraId="60FEE643" w14:textId="6A17D9C4" w:rsidR="007E49FD" w:rsidRDefault="00DF2B9F" w:rsidP="00DF2B9F">
      <w:r>
        <w:t>The system takes user input and performs operations based on the selected menu item.</w:t>
      </w:r>
    </w:p>
    <w:sectPr w:rsidR="007E4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285228"/>
    <w:multiLevelType w:val="hybridMultilevel"/>
    <w:tmpl w:val="265E3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78554">
    <w:abstractNumId w:val="8"/>
  </w:num>
  <w:num w:numId="2" w16cid:durableId="702098521">
    <w:abstractNumId w:val="6"/>
  </w:num>
  <w:num w:numId="3" w16cid:durableId="375785724">
    <w:abstractNumId w:val="5"/>
  </w:num>
  <w:num w:numId="4" w16cid:durableId="93520382">
    <w:abstractNumId w:val="4"/>
  </w:num>
  <w:num w:numId="5" w16cid:durableId="471480799">
    <w:abstractNumId w:val="7"/>
  </w:num>
  <w:num w:numId="6" w16cid:durableId="598103874">
    <w:abstractNumId w:val="3"/>
  </w:num>
  <w:num w:numId="7" w16cid:durableId="1793472641">
    <w:abstractNumId w:val="2"/>
  </w:num>
  <w:num w:numId="8" w16cid:durableId="649676317">
    <w:abstractNumId w:val="1"/>
  </w:num>
  <w:num w:numId="9" w16cid:durableId="2129618858">
    <w:abstractNumId w:val="0"/>
  </w:num>
  <w:num w:numId="10" w16cid:durableId="233852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C62"/>
    <w:rsid w:val="000C40A9"/>
    <w:rsid w:val="00100238"/>
    <w:rsid w:val="0015074B"/>
    <w:rsid w:val="00246C10"/>
    <w:rsid w:val="00291548"/>
    <w:rsid w:val="0029639D"/>
    <w:rsid w:val="00326F90"/>
    <w:rsid w:val="003468C2"/>
    <w:rsid w:val="00404593"/>
    <w:rsid w:val="004E4885"/>
    <w:rsid w:val="005C2F8C"/>
    <w:rsid w:val="0070358F"/>
    <w:rsid w:val="00774813"/>
    <w:rsid w:val="007E49FD"/>
    <w:rsid w:val="00856FAA"/>
    <w:rsid w:val="008F3DAE"/>
    <w:rsid w:val="009A3764"/>
    <w:rsid w:val="00AA1D8D"/>
    <w:rsid w:val="00AF77ED"/>
    <w:rsid w:val="00B24940"/>
    <w:rsid w:val="00B47730"/>
    <w:rsid w:val="00BC43D7"/>
    <w:rsid w:val="00BF469B"/>
    <w:rsid w:val="00CA7A9C"/>
    <w:rsid w:val="00CB0664"/>
    <w:rsid w:val="00CF66A9"/>
    <w:rsid w:val="00D60A07"/>
    <w:rsid w:val="00DF2B9F"/>
    <w:rsid w:val="00ED3373"/>
    <w:rsid w:val="00F134BC"/>
    <w:rsid w:val="00F80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F2F6D"/>
  <w14:defaultImageDpi w14:val="300"/>
  <w15:docId w15:val="{58C43655-9246-4F9E-A8D7-98C56946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468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pranav1-rock/Hospital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avvenkat20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Kundem Pranav</cp:lastModifiedBy>
  <cp:revision>2</cp:revision>
  <dcterms:created xsi:type="dcterms:W3CDTF">2025-07-25T04:29:00Z</dcterms:created>
  <dcterms:modified xsi:type="dcterms:W3CDTF">2025-07-30T13:30:00Z</dcterms:modified>
  <cp:category/>
</cp:coreProperties>
</file>